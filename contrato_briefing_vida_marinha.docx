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PRESTAÇÃO DE SERVIÇOS</w:t>
      </w:r>
    </w:p>
    <w:p>
      <w:r>
        <w:t>Projeto: Vida Marinha (VDMarinha)</w:t>
        <w:br/>
        <w:br/>
      </w:r>
    </w:p>
    <w:p>
      <w:pPr>
        <w:pStyle w:val="Heading2"/>
      </w:pPr>
      <w:r>
        <w:t>IDENTIFICAÇÃO DAS PARTES</w:t>
      </w:r>
    </w:p>
    <w:p>
      <w:r>
        <w:t>CONTRATANTE: [Nome do Cliente ou Instituição], com sede em [endereço], inscrito no CNPJ/CPF sob nº [número].</w:t>
        <w:br/>
        <w:br/>
        <w:t>CONTRATADO: [Seu Nome], desenvolvedor Front-End, inscrito no CPF sob nº [número], residente em [endereço].</w:t>
        <w:br/>
      </w:r>
    </w:p>
    <w:p>
      <w:pPr>
        <w:pStyle w:val="Heading2"/>
      </w:pPr>
      <w:r>
        <w:t>CLÁUSULA 1 - OBJETO</w:t>
      </w:r>
    </w:p>
    <w:p>
      <w:r>
        <w:t>O presente contrato tem por objeto a prestação de serviços de desenvolvimento de um site/projeto digital denominado “VDMarinha”, com o objetivo de conscientizar sobre a importância da vida marinha e o impacto de sua preservação no planeta.</w:t>
      </w:r>
    </w:p>
    <w:p>
      <w:pPr>
        <w:pStyle w:val="Heading2"/>
      </w:pPr>
      <w:r>
        <w:t>CLÁUSULA 2 - ESCOPO DO PROJETO</w:t>
      </w:r>
    </w:p>
    <w:p>
      <w:r>
        <w:t>De acordo com o briefing acordado entre as partes, o projeto compreenderá:</w:t>
        <w:br/>
        <w:br/>
        <w:t>- Título do Projeto: Vida Marinha.</w:t>
        <w:br/>
        <w:t>- Nome do site/objetivo central: VDMarinha.</w:t>
        <w:br/>
        <w:t>- Descrição breve: abordar a importância da vida marinha no planeta e as consequências de sua ausência.</w:t>
        <w:br/>
        <w:t>- Resumo do propósito do site: destacar o impacto da vida marinha no equilíbrio ambiental.</w:t>
        <w:br/>
        <w:t>- Objetivo: conscientizar as pessoas sobre a importância dos animais marinhos, combatendo práticas como a caça.</w:t>
        <w:br/>
        <w:t>- O que pretende alcançar: maior consciência e responsabilidade da sociedade sobre o tema.</w:t>
        <w:br/>
        <w:t>- Público-alvo: sociedade em geral, com foco em pescadores.</w:t>
        <w:br/>
        <w:t>- Perfil dos usuários: pessoas de 20 a 40 anos, em especial trabalhadores da pesca.</w:t>
        <w:br/>
        <w:t>- Funcionalidades: site institucional informativo.</w:t>
        <w:br/>
        <w:t>- Recursos necessários: páginas de conteúdo, área para artigos e formulário de contato.</w:t>
        <w:br/>
        <w:t>- Estilo visual: chamativo, direto ao ponto, transmitindo urgência e relevância.</w:t>
        <w:br/>
      </w:r>
    </w:p>
    <w:p>
      <w:pPr>
        <w:pStyle w:val="Heading2"/>
      </w:pPr>
      <w:r>
        <w:t>CLÁUSULA 3 - OBRIGAÇÕES DO CONTRATADO</w:t>
      </w:r>
    </w:p>
    <w:p>
      <w:r>
        <w:t>- Executar os serviços conforme briefing acima e conforme as necessidades do CONTRATANTE.</w:t>
        <w:br/>
        <w:t>- Desenvolver o site com atenção à responsividade e acessibilidade.</w:t>
        <w:br/>
        <w:t>- Cumprir prazos estipulados.</w:t>
        <w:br/>
        <w:t>- Garantir originalidade e qualidade técnica.</w:t>
        <w:br/>
      </w:r>
    </w:p>
    <w:p>
      <w:pPr>
        <w:pStyle w:val="Heading2"/>
      </w:pPr>
      <w:r>
        <w:t>CLÁUSULA 4 - OBRIGAÇÕES DO CONTRATANTE</w:t>
      </w:r>
    </w:p>
    <w:p>
      <w:r>
        <w:t>- Fornecer informações, textos e materiais necessários.</w:t>
        <w:br/>
        <w:t>- Aprovar ou solicitar ajustes dentro dos prazos definidos.</w:t>
        <w:br/>
        <w:t>- Realizar os pagamentos nas condições estipuladas.</w:t>
        <w:br/>
      </w:r>
    </w:p>
    <w:p>
      <w:pPr>
        <w:pStyle w:val="Heading2"/>
      </w:pPr>
      <w:r>
        <w:t>CLÁUSULA 5 - PRAZOS DE ENTREGA</w:t>
      </w:r>
    </w:p>
    <w:p>
      <w:r>
        <w:t>- Protótipo inicial: até [data].</w:t>
        <w:br/>
        <w:t>- Revisão e ajustes: até [data].</w:t>
        <w:br/>
        <w:t>- Entrega final: até [data].</w:t>
      </w:r>
    </w:p>
    <w:p>
      <w:pPr>
        <w:pStyle w:val="Heading2"/>
      </w:pPr>
      <w:r>
        <w:t>CLÁUSULA 6 - VALOR E FORMA DE PAGAMENTO</w:t>
      </w:r>
    </w:p>
    <w:p>
      <w:r>
        <w:t>O CONTRATANTE pagará ao CONTRATADO o valor de R$ [valor], conforme forma de pagamento definida entre as partes.</w:t>
        <w:br/>
        <w:t>Em caso de inadimplência, serão aplicados multa de 2% e juros de 1% ao mês.</w:t>
      </w:r>
    </w:p>
    <w:p>
      <w:pPr>
        <w:pStyle w:val="Heading2"/>
      </w:pPr>
      <w:r>
        <w:t>CLÁUSULA 7 - DIREITOS AUTORAIS</w:t>
      </w:r>
    </w:p>
    <w:p>
      <w:r>
        <w:t>Após o pagamento integral, os direitos do projeto serão transferidos ao CONTRATANTE.</w:t>
        <w:br/>
        <w:t>O CONTRATADO poderá incluir o projeto em seu portfólio pessoal.</w:t>
      </w:r>
    </w:p>
    <w:p>
      <w:pPr>
        <w:pStyle w:val="Heading2"/>
      </w:pPr>
      <w:r>
        <w:t>CLÁUSULA 8 - RESCISÃO</w:t>
      </w:r>
    </w:p>
    <w:p>
      <w:r>
        <w:t>O contrato poderá ser rescindido por qualquer das partes, com aviso prévio de 15 (quinze) dias, em caso de descumprimento de cláusulas. Caso a rescisão seja por parte do CONTRATANTE sem justa causa, o CONTRATADO terá direito ao valor proporcional pelo trabalho realizado.</w:t>
      </w:r>
    </w:p>
    <w:p>
      <w:pPr>
        <w:pStyle w:val="Heading2"/>
      </w:pPr>
      <w:r>
        <w:t>CLÁUSULA 9 - DISPOSIÇÕES FINAIS</w:t>
      </w:r>
    </w:p>
    <w:p>
      <w:r>
        <w:t>- O presente contrato tem validade a partir da assinatura.</w:t>
        <w:br/>
        <w:t>- Alterações somente terão validade se registradas por escrito.</w:t>
        <w:br/>
        <w:t>- Fica eleito o foro da comarca de [cidade/estado] para resolução de litígios.</w:t>
      </w:r>
    </w:p>
    <w:p>
      <w:r>
        <w:br/>
        <w:br/>
      </w:r>
    </w:p>
    <w:p>
      <w:r>
        <w:t>Local e Data: _______________________________</w:t>
        <w:br/>
      </w:r>
    </w:p>
    <w:p>
      <w:r>
        <w:br/>
        <w:t>CONTRATANTE: _______________________________</w:t>
      </w:r>
    </w:p>
    <w:p>
      <w:r>
        <w:br/>
        <w:t>CONTRATADO: 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